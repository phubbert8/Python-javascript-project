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Pamela Hubbert| 312-369-9271| Phubbert1@student.egcc.edu</w:t>
      </w:r>
    </w:p>
    <w:p>
      <w:pPr>
        <w:pStyle w:val="Heading1"/>
      </w:pPr>
      <w:r>
        <w:t>About Me</w:t>
      </w:r>
    </w:p>
    <w:p>
      <w:r>
        <w:t xml:space="preserve"> I love to code.  I seek a position in coding or data science.</w:t>
      </w:r>
    </w:p>
    <w:p>
      <w:pPr>
        <w:pStyle w:val="Heading1"/>
      </w:pPr>
      <w:r>
        <w:t>Education</w:t>
      </w:r>
    </w:p>
    <w:p>
      <w:r>
        <w:rPr>
          <w:b/>
        </w:rPr>
        <w:t xml:space="preserve">Eastern Gateway Community College </w:t>
      </w:r>
      <w:r>
        <w:rPr>
          <w:i/>
        </w:rPr>
        <w:t>2020-2022</w:t>
        <w:br/>
      </w:r>
    </w:p>
    <w:p>
      <w:r>
        <w:rPr>
          <w:b/>
        </w:rPr>
        <w:t xml:space="preserve">Grand Canyon University  </w:t>
      </w:r>
      <w:r>
        <w:rPr>
          <w:i/>
        </w:rPr>
        <w:t>2012-2016</w:t>
        <w:br/>
      </w:r>
    </w:p>
    <w:p>
      <w:r>
        <w:rPr>
          <w:b/>
        </w:rPr>
        <w:t xml:space="preserve">Western Governors University </w:t>
      </w:r>
      <w:r>
        <w:rPr>
          <w:i/>
        </w:rPr>
        <w:t>2008-2012</w:t>
        <w:br/>
      </w:r>
    </w:p>
    <w:p>
      <w:r>
        <w:rPr>
          <w:b/>
        </w:rPr>
        <w:t xml:space="preserve">East West University </w:t>
      </w:r>
      <w:r>
        <w:rPr>
          <w:i/>
        </w:rPr>
        <w:t>2004-2008</w:t>
        <w:br/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Dept of Aviation </w:t>
      </w:r>
      <w:r>
        <w:rPr>
          <w:i/>
        </w:rPr>
        <w:t>2020-Present</w:t>
        <w:br/>
      </w:r>
      <w:r>
        <w:t xml:space="preserve"> I am security for the airport. 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R</w:t>
      </w:r>
    </w:p>
    <w:p>
      <w:pPr>
        <w:pStyle w:val="ListBullet"/>
      </w:pPr>
      <w:r>
        <w:t>Java and JavaScript</w:t>
      </w:r>
    </w:p>
    <w:p>
      <w:pPr>
        <w:pStyle w:val="ListBullet"/>
      </w:pPr>
      <w:r>
        <w:t>HTML and CSS</w:t>
      </w:r>
    </w:p>
    <w:p>
      <w:pPr>
        <w:pStyle w:val="ListBullet"/>
      </w:pPr>
      <w:r>
        <w:t>Git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 course with an Amigoscode's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